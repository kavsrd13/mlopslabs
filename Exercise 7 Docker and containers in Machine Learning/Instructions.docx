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5E68B" w14:textId="77777777" w:rsidR="00C81AC3" w:rsidRPr="001312D0" w:rsidRDefault="00000000" w:rsidP="001312D0">
      <w:pPr>
        <w:pStyle w:val="Heading1"/>
        <w:jc w:val="center"/>
        <w:rPr>
          <w:sz w:val="36"/>
          <w:szCs w:val="36"/>
        </w:rPr>
      </w:pPr>
      <w:r w:rsidRPr="001312D0">
        <w:rPr>
          <w:sz w:val="36"/>
          <w:szCs w:val="36"/>
        </w:rPr>
        <w:t>Docker ML Deployment on Flask App – Hands-on Instructions</w:t>
      </w:r>
    </w:p>
    <w:p w14:paraId="74FA263A" w14:textId="77777777" w:rsidR="00C81AC3" w:rsidRDefault="00000000">
      <w:pPr>
        <w:pStyle w:val="Heading2"/>
      </w:pPr>
      <w:r>
        <w:t>Prerequisites:</w:t>
      </w:r>
    </w:p>
    <w:p w14:paraId="3B998711" w14:textId="77777777" w:rsidR="00C81AC3" w:rsidRDefault="00000000">
      <w:r>
        <w:t>Ensure Docker Desktop is installed and running on your system.</w:t>
      </w:r>
      <w:r>
        <w:br/>
        <w:t>Have a Flask application ready with the required files (like app.py, model files, and a Dockerfile) in a designated folder.</w:t>
      </w:r>
    </w:p>
    <w:p w14:paraId="1246773E" w14:textId="77777777" w:rsidR="00C81AC3" w:rsidRDefault="00000000">
      <w:pPr>
        <w:pStyle w:val="Heading2"/>
      </w:pPr>
      <w:r>
        <w:t xml:space="preserve">Explanation of </w:t>
      </w:r>
      <w:proofErr w:type="spellStart"/>
      <w:r>
        <w:t>Dockerfile</w:t>
      </w:r>
      <w:proofErr w:type="spellEnd"/>
      <w:r>
        <w:t xml:space="preserve"> Contents</w:t>
      </w:r>
    </w:p>
    <w:p w14:paraId="3459430A" w14:textId="77777777" w:rsidR="00C81AC3" w:rsidRDefault="00000000">
      <w:r>
        <w:t>A Dockerfile is a script containing a series of instructions on how to build a Docker image. Below is a typical layout and purpose for each instruction in a Dockerfile for a Flask-based ML application.</w:t>
      </w:r>
    </w:p>
    <w:p w14:paraId="5F6DB557" w14:textId="77777777" w:rsidR="00C81AC3" w:rsidRDefault="00000000">
      <w:pPr>
        <w:pStyle w:val="Heading3"/>
      </w:pPr>
      <w:r>
        <w:t>Sample Dockerfile</w:t>
      </w:r>
    </w:p>
    <w:p w14:paraId="0ED2BB3A" w14:textId="77777777" w:rsidR="00C81AC3" w:rsidRDefault="00000000">
      <w:r>
        <w:br/>
        <w:t># Base image: Python 3.8-slim, a lightweight Python image</w:t>
      </w:r>
      <w:r>
        <w:br/>
      </w:r>
      <w:r w:rsidRPr="00372712">
        <w:rPr>
          <w:b/>
          <w:bCs/>
        </w:rPr>
        <w:t>FROM python:3.8-slim</w:t>
      </w:r>
      <w:r>
        <w:br/>
      </w:r>
      <w:r>
        <w:br/>
        <w:t># Set the working directory in the container</w:t>
      </w:r>
      <w:r>
        <w:br/>
      </w:r>
      <w:r w:rsidRPr="00372712">
        <w:rPr>
          <w:b/>
          <w:bCs/>
        </w:rPr>
        <w:t>WORKDIR /app</w:t>
      </w:r>
      <w:r>
        <w:br/>
      </w:r>
      <w:r>
        <w:br/>
        <w:t># Copy requirements file to container and install dependencies</w:t>
      </w:r>
      <w:r>
        <w:br/>
      </w:r>
      <w:r w:rsidRPr="00372712">
        <w:rPr>
          <w:b/>
          <w:bCs/>
        </w:rPr>
        <w:t xml:space="preserve">COPY </w:t>
      </w:r>
      <w:proofErr w:type="gramStart"/>
      <w:r w:rsidRPr="00372712">
        <w:rPr>
          <w:b/>
          <w:bCs/>
        </w:rPr>
        <w:t>requirements.txt .</w:t>
      </w:r>
      <w:proofErr w:type="gramEnd"/>
      <w:r w:rsidRPr="00372712">
        <w:rPr>
          <w:b/>
          <w:bCs/>
        </w:rPr>
        <w:br/>
        <w:t>RUN pip install -r requirements.txt</w:t>
      </w:r>
      <w:r>
        <w:br/>
      </w:r>
      <w:r>
        <w:br/>
        <w:t># Copy the rest of the application code to the container</w:t>
      </w:r>
      <w:r>
        <w:br/>
      </w:r>
      <w:r w:rsidRPr="00372712">
        <w:rPr>
          <w:b/>
          <w:bCs/>
        </w:rPr>
        <w:t>COPY . .</w:t>
      </w:r>
      <w:r>
        <w:br/>
      </w:r>
      <w:r>
        <w:br/>
        <w:t># Expose the port that the Flask app will run on</w:t>
      </w:r>
      <w:r>
        <w:br/>
      </w:r>
      <w:r w:rsidRPr="00372712">
        <w:rPr>
          <w:b/>
          <w:bCs/>
        </w:rPr>
        <w:t>EXPOSE 5000</w:t>
      </w:r>
      <w:r>
        <w:br/>
      </w:r>
      <w:r>
        <w:br/>
        <w:t># Run the Flask application</w:t>
      </w:r>
      <w:r>
        <w:br/>
      </w:r>
      <w:r w:rsidRPr="00372712">
        <w:rPr>
          <w:b/>
          <w:bCs/>
        </w:rPr>
        <w:t>CMD ["python", "app.py"]</w:t>
      </w:r>
      <w:r>
        <w:br/>
      </w:r>
    </w:p>
    <w:p w14:paraId="456553C5" w14:textId="77777777" w:rsidR="00C81AC3" w:rsidRDefault="00000000">
      <w:pPr>
        <w:pStyle w:val="Heading3"/>
      </w:pPr>
      <w:r>
        <w:t>Explanation of Each Command</w:t>
      </w:r>
    </w:p>
    <w:p w14:paraId="5B4B9324" w14:textId="77777777" w:rsidR="00C81AC3" w:rsidRDefault="00000000">
      <w:r>
        <w:t>• FROM python:3.8-slim: Specifies the base image, a minimal version of Python 3.8, reducing the final image size.</w:t>
      </w:r>
      <w:r>
        <w:br/>
        <w:t>• WORKDIR /app: Sets the working directory inside the container to /app.</w:t>
      </w:r>
      <w:r>
        <w:br/>
        <w:t>• COPY requirements.txt .: Copies requirements.txt to the container’s working directory.</w:t>
      </w:r>
      <w:r>
        <w:br/>
        <w:t>• RUN pip install -r requirements.txt: Installs the Python dependencies.</w:t>
      </w:r>
      <w:r>
        <w:br/>
        <w:t>• COPY . .: Copies all local files to the container’s /app directory.</w:t>
      </w:r>
      <w:r>
        <w:br/>
        <w:t>• EXPOSE 5000: Exposes port 5000, where Flask listens by default.</w:t>
      </w:r>
      <w:r>
        <w:br/>
        <w:t>• CMD ["python", "app.py"]: Starts the Flask app when the container is run.</w:t>
      </w:r>
    </w:p>
    <w:p w14:paraId="6EAC7C6C" w14:textId="77777777" w:rsidR="00372712" w:rsidRDefault="00372712"/>
    <w:p w14:paraId="02A03EA7" w14:textId="414DF76A" w:rsidR="00372712" w:rsidRPr="00372712" w:rsidRDefault="00372712" w:rsidP="00372712">
      <w:pPr>
        <w:pStyle w:val="Heading2"/>
        <w:jc w:val="center"/>
        <w:rPr>
          <w:sz w:val="40"/>
          <w:szCs w:val="40"/>
        </w:rPr>
      </w:pPr>
      <w:r w:rsidRPr="00372712">
        <w:rPr>
          <w:sz w:val="40"/>
          <w:szCs w:val="40"/>
        </w:rPr>
        <w:lastRenderedPageBreak/>
        <w:t xml:space="preserve">Exercise </w:t>
      </w:r>
      <w:r w:rsidRPr="00372712">
        <w:rPr>
          <w:sz w:val="40"/>
          <w:szCs w:val="40"/>
        </w:rPr>
        <w:t>Instructions</w:t>
      </w:r>
    </w:p>
    <w:p w14:paraId="58903A73" w14:textId="77777777" w:rsidR="00372712" w:rsidRDefault="00372712" w:rsidP="00372712">
      <w:pPr>
        <w:pStyle w:val="Heading3"/>
      </w:pPr>
      <w:r>
        <w:t>1. Open Docker and Log In (if required):</w:t>
      </w:r>
    </w:p>
    <w:p w14:paraId="301F26F2" w14:textId="77777777" w:rsidR="00372712" w:rsidRDefault="00372712" w:rsidP="00372712">
      <w:r>
        <w:t>Launch Docker Desktop and ensure you are logged in, especially if you plan to push the image to a private container registry.</w:t>
      </w:r>
    </w:p>
    <w:p w14:paraId="3625E23D" w14:textId="77777777" w:rsidR="00372712" w:rsidRDefault="00372712" w:rsidP="00372712">
      <w:pPr>
        <w:pStyle w:val="Heading3"/>
      </w:pPr>
      <w:r>
        <w:t>2. Navigate to the Flask App Folder:</w:t>
      </w:r>
    </w:p>
    <w:p w14:paraId="66650D35" w14:textId="77777777" w:rsidR="00372712" w:rsidRDefault="00372712" w:rsidP="00372712">
      <w:r>
        <w:t xml:space="preserve">Go to the folder where your Flask application files are stored (e.g., </w:t>
      </w:r>
      <w:proofErr w:type="spellStart"/>
      <w:r>
        <w:t>exercise_folder</w:t>
      </w:r>
      <w:proofErr w:type="spellEnd"/>
      <w:r>
        <w:t>/</w:t>
      </w:r>
      <w:proofErr w:type="spellStart"/>
      <w:r>
        <w:t>flaskapp</w:t>
      </w:r>
      <w:proofErr w:type="spellEnd"/>
      <w:r>
        <w:t>).</w:t>
      </w:r>
      <w:r>
        <w:br/>
        <w:t>Right-click inside this folder and select “Open in Terminal” or manually navigate there using the command line:</w:t>
      </w:r>
    </w:p>
    <w:p w14:paraId="4DB89C4B" w14:textId="77777777" w:rsidR="00372712" w:rsidRDefault="00372712" w:rsidP="00372712">
      <w:r>
        <w:t xml:space="preserve">cd </w:t>
      </w:r>
      <w:proofErr w:type="spellStart"/>
      <w:r>
        <w:t>path_to_your_folder</w:t>
      </w:r>
      <w:proofErr w:type="spellEnd"/>
      <w:r>
        <w:t>/</w:t>
      </w:r>
      <w:proofErr w:type="spellStart"/>
      <w:r>
        <w:t>exercise_folder</w:t>
      </w:r>
      <w:proofErr w:type="spellEnd"/>
      <w:r>
        <w:t>/</w:t>
      </w:r>
      <w:proofErr w:type="spellStart"/>
      <w:r>
        <w:t>flaskapp</w:t>
      </w:r>
      <w:proofErr w:type="spellEnd"/>
    </w:p>
    <w:p w14:paraId="3E50D49E" w14:textId="77777777" w:rsidR="00372712" w:rsidRDefault="00372712" w:rsidP="00372712">
      <w:pPr>
        <w:pStyle w:val="Heading3"/>
      </w:pPr>
      <w:r>
        <w:t>3. Build the Docker Image:</w:t>
      </w:r>
    </w:p>
    <w:p w14:paraId="3DF99667" w14:textId="77777777" w:rsidR="00372712" w:rsidRDefault="00372712" w:rsidP="00372712">
      <w:r>
        <w:t>Run the following command to build the Docker image. This command tags the image as pycaret.azurecr.io/</w:t>
      </w:r>
      <w:proofErr w:type="spellStart"/>
      <w:r>
        <w:t>pycaret-</w:t>
      </w:r>
      <w:proofErr w:type="gramStart"/>
      <w:r>
        <w:t>insurance:latest</w:t>
      </w:r>
      <w:proofErr w:type="spellEnd"/>
      <w:proofErr w:type="gramEnd"/>
      <w:r>
        <w:t>.</w:t>
      </w:r>
    </w:p>
    <w:p w14:paraId="2B0BC190" w14:textId="77777777" w:rsidR="00372712" w:rsidRDefault="00372712" w:rsidP="00372712">
      <w:r>
        <w:t>docker build -t pycaret.azurecr.io/</w:t>
      </w:r>
      <w:proofErr w:type="spellStart"/>
      <w:r>
        <w:t>pycaret-</w:t>
      </w:r>
      <w:proofErr w:type="gramStart"/>
      <w:r>
        <w:t>insurance:latest</w:t>
      </w:r>
      <w:proofErr w:type="spellEnd"/>
      <w:proofErr w:type="gramEnd"/>
      <w:r>
        <w:t xml:space="preserve"> .</w:t>
      </w:r>
    </w:p>
    <w:p w14:paraId="7D0D8A79" w14:textId="77777777" w:rsidR="00372712" w:rsidRDefault="00372712" w:rsidP="00372712">
      <w:r>
        <w:t xml:space="preserve">Note: Ensure that the </w:t>
      </w:r>
      <w:proofErr w:type="spellStart"/>
      <w:r>
        <w:t>Dockerfile</w:t>
      </w:r>
      <w:proofErr w:type="spellEnd"/>
      <w:r>
        <w:t xml:space="preserve"> is correctly set up in this directory, with instructions to copy application files and install dependencies.</w:t>
      </w:r>
    </w:p>
    <w:p w14:paraId="0B864A02" w14:textId="77777777" w:rsidR="00372712" w:rsidRDefault="00372712" w:rsidP="00372712">
      <w:pPr>
        <w:pStyle w:val="Heading3"/>
      </w:pPr>
      <w:r>
        <w:t>4. Run the Docker Container:</w:t>
      </w:r>
    </w:p>
    <w:p w14:paraId="39D1E08E" w14:textId="77777777" w:rsidR="00372712" w:rsidRDefault="00372712" w:rsidP="00372712">
      <w:r>
        <w:t>Once the Docker build completes, start the container using:</w:t>
      </w:r>
    </w:p>
    <w:p w14:paraId="43A07968" w14:textId="77777777" w:rsidR="00372712" w:rsidRDefault="00372712" w:rsidP="00372712">
      <w:r>
        <w:t>docker run -d -p 5000:5000 pycaret.azurecr.io/</w:t>
      </w:r>
      <w:proofErr w:type="spellStart"/>
      <w:r>
        <w:t>pycaret</w:t>
      </w:r>
      <w:proofErr w:type="spellEnd"/>
      <w:r>
        <w:t>-insurance</w:t>
      </w:r>
    </w:p>
    <w:p w14:paraId="7E5E721B" w14:textId="77777777" w:rsidR="00372712" w:rsidRDefault="00372712" w:rsidP="00372712">
      <w:r>
        <w:t>This command runs the container in detached mode (-d), binding port 5000 of your local machine to port 5000 in the container, where the Flask app is listening.</w:t>
      </w:r>
    </w:p>
    <w:p w14:paraId="084C6229" w14:textId="77777777" w:rsidR="00372712" w:rsidRDefault="00372712" w:rsidP="00372712">
      <w:pPr>
        <w:pStyle w:val="Heading3"/>
      </w:pPr>
      <w:r>
        <w:t>5. Access the Application:</w:t>
      </w:r>
    </w:p>
    <w:p w14:paraId="755E652E" w14:textId="77777777" w:rsidR="00372712" w:rsidRDefault="00372712" w:rsidP="00372712">
      <w:r>
        <w:t>Open your web browser and navigate to http://localhost:5000 (or http://127.0.0.1:5000).</w:t>
      </w:r>
      <w:r>
        <w:br/>
        <w:t>Test your Flask application running within the Docker container.</w:t>
      </w:r>
    </w:p>
    <w:p w14:paraId="0A438E18" w14:textId="77777777" w:rsidR="00372712" w:rsidRDefault="00372712"/>
    <w:sectPr w:rsidR="00372712" w:rsidSect="003727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848804">
    <w:abstractNumId w:val="8"/>
  </w:num>
  <w:num w:numId="2" w16cid:durableId="1606811747">
    <w:abstractNumId w:val="6"/>
  </w:num>
  <w:num w:numId="3" w16cid:durableId="1455177963">
    <w:abstractNumId w:val="5"/>
  </w:num>
  <w:num w:numId="4" w16cid:durableId="615983123">
    <w:abstractNumId w:val="4"/>
  </w:num>
  <w:num w:numId="5" w16cid:durableId="1704011693">
    <w:abstractNumId w:val="7"/>
  </w:num>
  <w:num w:numId="6" w16cid:durableId="243993934">
    <w:abstractNumId w:val="3"/>
  </w:num>
  <w:num w:numId="7" w16cid:durableId="1449003657">
    <w:abstractNumId w:val="2"/>
  </w:num>
  <w:num w:numId="8" w16cid:durableId="1746146572">
    <w:abstractNumId w:val="1"/>
  </w:num>
  <w:num w:numId="9" w16cid:durableId="2302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2D0"/>
    <w:rsid w:val="0015074B"/>
    <w:rsid w:val="0029639D"/>
    <w:rsid w:val="00326F90"/>
    <w:rsid w:val="00372712"/>
    <w:rsid w:val="00AA1D8D"/>
    <w:rsid w:val="00B47730"/>
    <w:rsid w:val="00C81AC3"/>
    <w:rsid w:val="00CB0664"/>
    <w:rsid w:val="00EF63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0D5E2C"/>
  <w14:defaultImageDpi w14:val="300"/>
  <w15:docId w15:val="{EEA383AB-4CED-4A55-8143-C8867D33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Krishna Dwivedi</cp:lastModifiedBy>
  <cp:revision>3</cp:revision>
  <dcterms:created xsi:type="dcterms:W3CDTF">2013-12-23T23:15:00Z</dcterms:created>
  <dcterms:modified xsi:type="dcterms:W3CDTF">2024-11-04T04:41:00Z</dcterms:modified>
  <cp:category/>
</cp:coreProperties>
</file>
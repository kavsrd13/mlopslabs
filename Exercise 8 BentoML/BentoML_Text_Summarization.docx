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BentoML Quickstart: Text Summarization with Hugging Face</w:t>
      </w:r>
    </w:p>
    <w:p>
      <w:r>
        <w:t>This guide walks you through building a text summarization application with BentoML and a pre-trained Transformer model from the Hugging Face Model Hub.</w:t>
        <w:br/>
      </w:r>
    </w:p>
    <w:p>
      <w:pPr>
        <w:pStyle w:val="Heading2"/>
      </w:pPr>
      <w:r>
        <w:t>1. Prerequisites</w:t>
      </w:r>
    </w:p>
    <w:p>
      <w:r>
        <w:t>• Python 3.9 or later with pip installed. (Download Python: https://www.python.org/downloads/)</w:t>
        <w:br/>
        <w:t>• (Optional) A virtual environment for dependency isolation. Refer to Conda documentation (https://docs.conda.io/docs/using/pkgs.html) or Python documentation (https://docs.python.org/3/tutorial/venv.html) for details.</w:t>
        <w:br/>
      </w:r>
    </w:p>
    <w:p>
      <w:pPr>
        <w:pStyle w:val="Heading2"/>
      </w:pPr>
      <w:r>
        <w:t>2. Setting Up the Environment</w:t>
      </w:r>
    </w:p>
    <w:p>
      <w:r>
        <w:t>Clone the Repository:</w:t>
        <w:br/>
      </w:r>
    </w:p>
    <w:p>
      <w:pPr>
        <w:pStyle w:val="Quote"/>
      </w:pPr>
      <w:r>
        <w:t>git clone https://github.com/bentoml/quickstart.git</w:t>
        <w:br/>
        <w:t>cd quickstart</w:t>
      </w:r>
    </w:p>
    <w:p>
      <w:r>
        <w:br/>
        <w:t>Install Dependencies:</w:t>
        <w:br/>
      </w:r>
    </w:p>
    <w:p>
      <w:pPr>
        <w:pStyle w:val="Quote"/>
      </w:pPr>
      <w:r>
        <w:t>pip install -r requirements.txt</w:t>
      </w:r>
    </w:p>
    <w:p>
      <w:pPr>
        <w:pStyle w:val="Heading2"/>
      </w:pPr>
      <w:r>
        <w:t>3. Creating a BentoML Service</w:t>
      </w:r>
    </w:p>
    <w:p>
      <w:r>
        <w:t>Understanding service.py:</w:t>
        <w:br/>
        <w:br/>
        <w:t>The service.py file defines a BentoML Service class named Summarization. This file resides in the project directory you cloned. Let's break down the code:</w:t>
        <w:br/>
      </w:r>
    </w:p>
    <w:p>
      <w:r>
        <w:t>Imports:</w:t>
        <w:br/>
        <w:t>• bentoml library for building BentoML services.</w:t>
        <w:br/>
        <w:t>• pipeline function from transformers for text summarization.</w:t>
        <w:br/>
        <w:t>• EXAMPLE_INPUT is a sample text for demonstration.</w:t>
        <w:br/>
      </w:r>
    </w:p>
    <w:p>
      <w:r>
        <w:t>Summarization Class:</w:t>
        <w:br/>
        <w:t>• Decorated with @bentoml.service to define it as a service.</w:t>
        <w:br/>
        <w:t>• resources argument specifies CPU allocation ('2' in this case).</w:t>
        <w:br/>
        <w:t>• traffic argument defines timeout duration (10 seconds).</w:t>
        <w:br/>
        <w:t>• The constructor (__init__) retrieves the pre-trained model and initializes a pipeline for summarization.</w:t>
        <w:br/>
        <w:t>• @bentoml.api decorator marks the summarize method as an API endpoint. It accepts a string input (text) with a default value set to EXAMPLE_INPUT, processes it with the pipeline, and returns the summarized text.</w:t>
        <w:br/>
      </w:r>
    </w:p>
    <w:p>
      <w:pPr>
        <w:pStyle w:val="Heading2"/>
      </w:pPr>
      <w:r>
        <w:t>4. Running the Service Locally</w:t>
      </w:r>
    </w:p>
    <w:p>
      <w:r>
        <w:t>Start the BentoML Server:</w:t>
        <w:br/>
      </w:r>
    </w:p>
    <w:p>
      <w:pPr>
        <w:pStyle w:val="Quote"/>
      </w:pPr>
      <w:r>
        <w:t>bentoml serve service:Summarization</w:t>
      </w:r>
    </w:p>
    <w:p>
      <w:r>
        <w:br/>
        <w:t>This command starts a local BentoML server at http://localhost:3000.</w:t>
        <w:br/>
      </w:r>
    </w:p>
    <w:p>
      <w:pPr>
        <w:pStyle w:val="Heading2"/>
      </w:pPr>
      <w:r>
        <w:t>5. Interacting with the Service</w:t>
      </w:r>
    </w:p>
    <w:p>
      <w:r>
        <w:t>There are multiple ways to interact with your service:</w:t>
        <w:br/>
        <w:br/>
        <w:t>Using CURL:</w:t>
        <w:br/>
      </w:r>
    </w:p>
    <w:p>
      <w:pPr>
        <w:pStyle w:val="Quote"/>
      </w:pPr>
      <w:r>
        <w:t>curl -X 'POST' \</w:t>
        <w:br/>
        <w:t xml:space="preserve">     'http://localhost:3000/summarize' \</w:t>
        <w:br/>
        <w:t xml:space="preserve">     -H 'accept: text/plain' \</w:t>
        <w:br/>
        <w:t xml:space="preserve">     -H 'Content-Type: application/json' \</w:t>
        <w:br/>
        <w:t xml:space="preserve">     -d '{ "text": "Your text to summarize here..." }'</w:t>
      </w:r>
    </w:p>
    <w:p>
      <w:r>
        <w:br/>
        <w:t>Using Python Client:</w:t>
        <w:br/>
        <w:t>Refer to BentoML documentation for details on creating a Python client for your service.</w:t>
        <w:br/>
        <w:br/>
        <w:t>Using Swagger UI:</w:t>
        <w:br/>
        <w:t>Access the Swagger UI at http://localhost:3000/openapi.json to explore the API documentation and interact with the service visually.</w:t>
        <w:br/>
      </w:r>
    </w:p>
    <w:p>
      <w:pPr>
        <w:pStyle w:val="Heading2"/>
      </w:pPr>
      <w:r>
        <w:t>6. Expected Output</w:t>
      </w:r>
    </w:p>
    <w:p>
      <w:r>
        <w:t>The service should return a summarized version of the provided text.</w:t>
        <w:br/>
      </w:r>
    </w:p>
    <w:p>
      <w:pPr>
        <w:pStyle w:val="Heading2"/>
      </w:pPr>
      <w:r>
        <w:t>7. Next Steps</w:t>
      </w:r>
    </w:p>
    <w:p>
      <w:r>
        <w:t>Once you've successfully run the service locally, you can explore further options:</w:t>
        <w:br/>
        <w:br/>
        <w:t>• Deploying to BentoCloud: The BentoML platform allows you to deploy your service to a cloud environment for wider access. Refer to BentoML documentation for details.</w:t>
        <w:br/>
        <w:t>• Creating a Docker Image: Package your service as a Docker image for deployment on your preferred infrastructure.</w:t>
        <w:br/>
        <w:br/>
        <w:t>This guide provides a basic understanding of building and running a text summarization application with BentoML. Explore the BentoML documentation for further information on advanced features and functionalities.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